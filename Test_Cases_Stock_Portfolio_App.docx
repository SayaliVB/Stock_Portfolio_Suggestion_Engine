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9CDF4" w14:textId="77777777" w:rsidR="00C20560" w:rsidRDefault="00000000">
      <w:pPr>
        <w:pStyle w:val="Title"/>
      </w:pPr>
      <w:r>
        <w:t>Test Cases for Stock Portfolio App</w:t>
      </w:r>
    </w:p>
    <w:tbl>
      <w:tblPr>
        <w:tblW w:w="964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918"/>
        <w:gridCol w:w="2651"/>
        <w:gridCol w:w="2749"/>
        <w:gridCol w:w="3330"/>
      </w:tblGrid>
      <w:tr w:rsidR="00C20560" w14:paraId="38B465CA" w14:textId="77777777" w:rsidTr="00DD63F3">
        <w:tc>
          <w:tcPr>
            <w:tcW w:w="918" w:type="dxa"/>
          </w:tcPr>
          <w:p w14:paraId="45CED11F" w14:textId="77777777" w:rsidR="00C20560" w:rsidRDefault="00000000">
            <w:r>
              <w:t>Test Case #</w:t>
            </w:r>
          </w:p>
        </w:tc>
        <w:tc>
          <w:tcPr>
            <w:tcW w:w="2651" w:type="dxa"/>
          </w:tcPr>
          <w:p w14:paraId="2A39770B" w14:textId="77777777" w:rsidR="00C20560" w:rsidRDefault="00000000">
            <w:r>
              <w:t>Test Case Description</w:t>
            </w:r>
          </w:p>
        </w:tc>
        <w:tc>
          <w:tcPr>
            <w:tcW w:w="2749" w:type="dxa"/>
          </w:tcPr>
          <w:p w14:paraId="7998A03B" w14:textId="77777777" w:rsidR="00C20560" w:rsidRDefault="00000000">
            <w:r>
              <w:t>Expected Result</w:t>
            </w:r>
          </w:p>
        </w:tc>
        <w:tc>
          <w:tcPr>
            <w:tcW w:w="3330" w:type="dxa"/>
          </w:tcPr>
          <w:p w14:paraId="6F480352" w14:textId="77777777" w:rsidR="00C20560" w:rsidRDefault="00000000">
            <w:r>
              <w:t>Example Input</w:t>
            </w:r>
          </w:p>
        </w:tc>
      </w:tr>
      <w:tr w:rsidR="00C20560" w14:paraId="3AF98D43" w14:textId="77777777" w:rsidTr="00DD63F3">
        <w:tc>
          <w:tcPr>
            <w:tcW w:w="918" w:type="dxa"/>
          </w:tcPr>
          <w:p w14:paraId="7BB1B9BD" w14:textId="77777777" w:rsidR="00C20560" w:rsidRDefault="00000000">
            <w:r>
              <w:t>1</w:t>
            </w:r>
          </w:p>
        </w:tc>
        <w:tc>
          <w:tcPr>
            <w:tcW w:w="2651" w:type="dxa"/>
          </w:tcPr>
          <w:p w14:paraId="6C2F932D" w14:textId="77777777" w:rsidR="00C20560" w:rsidRDefault="00000000">
            <w:r>
              <w:t>Test for minimum investment requirement</w:t>
            </w:r>
          </w:p>
        </w:tc>
        <w:tc>
          <w:tcPr>
            <w:tcW w:w="2749" w:type="dxa"/>
          </w:tcPr>
          <w:p w14:paraId="782E0793" w14:textId="77777777" w:rsidR="00C20560" w:rsidRDefault="00000000">
            <w:r>
              <w:t>Displays an error message if investment is less than $5000</w:t>
            </w:r>
          </w:p>
        </w:tc>
        <w:tc>
          <w:tcPr>
            <w:tcW w:w="3330" w:type="dxa"/>
          </w:tcPr>
          <w:p w14:paraId="18E597B4" w14:textId="77777777" w:rsidR="00C20560" w:rsidRDefault="00000000">
            <w:r>
              <w:t>Investment = 4999, Strategies = ['Ethical Investing'], Split Equally = Yes</w:t>
            </w:r>
          </w:p>
        </w:tc>
      </w:tr>
      <w:tr w:rsidR="00C20560" w14:paraId="49CC96CB" w14:textId="77777777" w:rsidTr="00DD63F3">
        <w:tc>
          <w:tcPr>
            <w:tcW w:w="918" w:type="dxa"/>
          </w:tcPr>
          <w:p w14:paraId="12AD1803" w14:textId="77777777" w:rsidR="00C20560" w:rsidRDefault="00000000">
            <w:r>
              <w:t>2</w:t>
            </w:r>
          </w:p>
        </w:tc>
        <w:tc>
          <w:tcPr>
            <w:tcW w:w="2651" w:type="dxa"/>
          </w:tcPr>
          <w:p w14:paraId="157EE84F" w14:textId="77777777" w:rsidR="00C20560" w:rsidRDefault="00000000">
            <w:r>
              <w:t>Test for valid strategy selection</w:t>
            </w:r>
          </w:p>
        </w:tc>
        <w:tc>
          <w:tcPr>
            <w:tcW w:w="2749" w:type="dxa"/>
          </w:tcPr>
          <w:p w14:paraId="40A2E189" w14:textId="4EF5151F" w:rsidR="00C20560" w:rsidRDefault="00000000">
            <w:r>
              <w:t>Displays the selected strategy in the response</w:t>
            </w:r>
            <w:r w:rsidR="007D77C8">
              <w:t xml:space="preserve"> page</w:t>
            </w:r>
          </w:p>
        </w:tc>
        <w:tc>
          <w:tcPr>
            <w:tcW w:w="3330" w:type="dxa"/>
          </w:tcPr>
          <w:p w14:paraId="43B31F82" w14:textId="77777777" w:rsidR="00C20560" w:rsidRDefault="00000000">
            <w:r>
              <w:t>Investment = 10000, Strategies = ['Ethical Investing'], Split Equally = Yes</w:t>
            </w:r>
          </w:p>
        </w:tc>
      </w:tr>
      <w:tr w:rsidR="00C20560" w14:paraId="4D34C755" w14:textId="77777777" w:rsidTr="00DD63F3">
        <w:tc>
          <w:tcPr>
            <w:tcW w:w="918" w:type="dxa"/>
          </w:tcPr>
          <w:p w14:paraId="48C1B80C" w14:textId="77777777" w:rsidR="00C20560" w:rsidRDefault="00000000">
            <w:r>
              <w:t>3</w:t>
            </w:r>
          </w:p>
        </w:tc>
        <w:tc>
          <w:tcPr>
            <w:tcW w:w="2651" w:type="dxa"/>
          </w:tcPr>
          <w:p w14:paraId="4ABE7714" w14:textId="77777777" w:rsidR="00C20560" w:rsidRDefault="00000000">
            <w:r>
              <w:t>Test for invalid strategy selection (too many strategies)</w:t>
            </w:r>
          </w:p>
        </w:tc>
        <w:tc>
          <w:tcPr>
            <w:tcW w:w="2749" w:type="dxa"/>
          </w:tcPr>
          <w:p w14:paraId="07EB287D" w14:textId="77777777" w:rsidR="00C20560" w:rsidRDefault="00000000">
            <w:r>
              <w:t>Displays an error message if more than two strategies are selected</w:t>
            </w:r>
          </w:p>
        </w:tc>
        <w:tc>
          <w:tcPr>
            <w:tcW w:w="3330" w:type="dxa"/>
          </w:tcPr>
          <w:p w14:paraId="637CFE4D" w14:textId="77777777" w:rsidR="00C20560" w:rsidRDefault="00000000">
            <w:r>
              <w:t>Investment = 10000, Strategies = ['Ethical Investing', 'Growth Investing', 'Index Investing'], Split Equally = Yes</w:t>
            </w:r>
          </w:p>
        </w:tc>
      </w:tr>
      <w:tr w:rsidR="00C20560" w14:paraId="1ADB4D99" w14:textId="77777777" w:rsidTr="00DD63F3">
        <w:tc>
          <w:tcPr>
            <w:tcW w:w="918" w:type="dxa"/>
          </w:tcPr>
          <w:p w14:paraId="7CCFEF47" w14:textId="77777777" w:rsidR="00C20560" w:rsidRDefault="00000000">
            <w:r>
              <w:t>4</w:t>
            </w:r>
          </w:p>
        </w:tc>
        <w:tc>
          <w:tcPr>
            <w:tcW w:w="2651" w:type="dxa"/>
          </w:tcPr>
          <w:p w14:paraId="501B6A1B" w14:textId="77777777" w:rsidR="00C20560" w:rsidRDefault="00000000">
            <w:r>
              <w:t>Test for split equally option (yes)</w:t>
            </w:r>
          </w:p>
        </w:tc>
        <w:tc>
          <w:tcPr>
            <w:tcW w:w="2749" w:type="dxa"/>
          </w:tcPr>
          <w:p w14:paraId="46C27CA1" w14:textId="77777777" w:rsidR="00C20560" w:rsidRDefault="00000000">
            <w:r>
              <w:t>Displays total value for each selected strategy, investment split equally</w:t>
            </w:r>
          </w:p>
        </w:tc>
        <w:tc>
          <w:tcPr>
            <w:tcW w:w="3330" w:type="dxa"/>
          </w:tcPr>
          <w:p w14:paraId="2E33F8C4" w14:textId="77777777" w:rsidR="00C20560" w:rsidRDefault="00000000">
            <w:r>
              <w:t>Investment = 10000, Strategies = ['Ethical Investing', 'Growth Investing'], Split Equally = Yes</w:t>
            </w:r>
          </w:p>
        </w:tc>
      </w:tr>
      <w:tr w:rsidR="00C20560" w14:paraId="28040A92" w14:textId="77777777" w:rsidTr="00DD63F3">
        <w:tc>
          <w:tcPr>
            <w:tcW w:w="918" w:type="dxa"/>
          </w:tcPr>
          <w:p w14:paraId="6A3CAA9D" w14:textId="77777777" w:rsidR="00C20560" w:rsidRDefault="00000000">
            <w:r>
              <w:t>5</w:t>
            </w:r>
          </w:p>
        </w:tc>
        <w:tc>
          <w:tcPr>
            <w:tcW w:w="2651" w:type="dxa"/>
          </w:tcPr>
          <w:p w14:paraId="346A468B" w14:textId="77777777" w:rsidR="00C20560" w:rsidRDefault="00000000">
            <w:r>
              <w:t>Test for split equally option (no)</w:t>
            </w:r>
          </w:p>
        </w:tc>
        <w:tc>
          <w:tcPr>
            <w:tcW w:w="2749" w:type="dxa"/>
          </w:tcPr>
          <w:p w14:paraId="6C20FF7C" w14:textId="77777777" w:rsidR="00C20560" w:rsidRDefault="00000000">
            <w:r>
              <w:t>Displays total value for each selected strategy, investment randomly allocated</w:t>
            </w:r>
          </w:p>
        </w:tc>
        <w:tc>
          <w:tcPr>
            <w:tcW w:w="3330" w:type="dxa"/>
          </w:tcPr>
          <w:p w14:paraId="48F632B4" w14:textId="77777777" w:rsidR="00C20560" w:rsidRDefault="00000000">
            <w:r>
              <w:t>Investment = 10000, Strategies = ['Ethical Investing', 'Growth Investing'], Split Equally = No</w:t>
            </w:r>
          </w:p>
        </w:tc>
      </w:tr>
      <w:tr w:rsidR="00C20560" w14:paraId="473EFDB7" w14:textId="77777777" w:rsidTr="00DD63F3">
        <w:tc>
          <w:tcPr>
            <w:tcW w:w="918" w:type="dxa"/>
          </w:tcPr>
          <w:p w14:paraId="3E163B16" w14:textId="77777777" w:rsidR="00C20560" w:rsidRDefault="00000000">
            <w:r>
              <w:t>6</w:t>
            </w:r>
          </w:p>
        </w:tc>
        <w:tc>
          <w:tcPr>
            <w:tcW w:w="2651" w:type="dxa"/>
          </w:tcPr>
          <w:p w14:paraId="75E58FBC" w14:textId="77777777" w:rsidR="00C20560" w:rsidRDefault="00000000">
            <w:r>
              <w:t>Test for empty investment field</w:t>
            </w:r>
          </w:p>
        </w:tc>
        <w:tc>
          <w:tcPr>
            <w:tcW w:w="2749" w:type="dxa"/>
          </w:tcPr>
          <w:p w14:paraId="02C809D9" w14:textId="77777777" w:rsidR="00C20560" w:rsidRDefault="00000000">
            <w:r>
              <w:t>Displays an error message if the investment field is empty</w:t>
            </w:r>
          </w:p>
        </w:tc>
        <w:tc>
          <w:tcPr>
            <w:tcW w:w="3330" w:type="dxa"/>
          </w:tcPr>
          <w:p w14:paraId="4F2E88B2" w14:textId="77777777" w:rsidR="00C20560" w:rsidRDefault="00000000">
            <w:r>
              <w:t>Investment = '', Strategies = ['Ethical Investing'], Split Equally = Yes</w:t>
            </w:r>
          </w:p>
        </w:tc>
      </w:tr>
      <w:tr w:rsidR="00C20560" w14:paraId="426CD2B8" w14:textId="77777777" w:rsidTr="00DD63F3">
        <w:tc>
          <w:tcPr>
            <w:tcW w:w="918" w:type="dxa"/>
          </w:tcPr>
          <w:p w14:paraId="56983949" w14:textId="77777777" w:rsidR="00C20560" w:rsidRDefault="00000000">
            <w:r>
              <w:t>7</w:t>
            </w:r>
          </w:p>
        </w:tc>
        <w:tc>
          <w:tcPr>
            <w:tcW w:w="2651" w:type="dxa"/>
          </w:tcPr>
          <w:p w14:paraId="28DA7D43" w14:textId="77777777" w:rsidR="00C20560" w:rsidRDefault="00000000">
            <w:r>
              <w:t>Test for no strategy selected</w:t>
            </w:r>
          </w:p>
        </w:tc>
        <w:tc>
          <w:tcPr>
            <w:tcW w:w="2749" w:type="dxa"/>
          </w:tcPr>
          <w:p w14:paraId="610441B7" w14:textId="77777777" w:rsidR="00C20560" w:rsidRDefault="00000000">
            <w:r>
              <w:t>Displays an error message if no strategies are selected</w:t>
            </w:r>
          </w:p>
        </w:tc>
        <w:tc>
          <w:tcPr>
            <w:tcW w:w="3330" w:type="dxa"/>
          </w:tcPr>
          <w:p w14:paraId="7B59E32B" w14:textId="77777777" w:rsidR="00C20560" w:rsidRDefault="00000000">
            <w:r>
              <w:t>Investment = 10000, Strategies = [], Split Equally = Yes</w:t>
            </w:r>
          </w:p>
        </w:tc>
      </w:tr>
      <w:tr w:rsidR="00C20560" w14:paraId="3BBD5AF2" w14:textId="77777777" w:rsidTr="00DD63F3">
        <w:tc>
          <w:tcPr>
            <w:tcW w:w="918" w:type="dxa"/>
          </w:tcPr>
          <w:p w14:paraId="63DCBE79" w14:textId="77777777" w:rsidR="00C20560" w:rsidRDefault="00000000">
            <w:r>
              <w:t>8</w:t>
            </w:r>
          </w:p>
        </w:tc>
        <w:tc>
          <w:tcPr>
            <w:tcW w:w="2651" w:type="dxa"/>
          </w:tcPr>
          <w:p w14:paraId="26841BCC" w14:textId="77777777" w:rsidR="00C20560" w:rsidRDefault="00000000">
            <w:r>
              <w:t>Test for portfolio calculation with valid allocation</w:t>
            </w:r>
          </w:p>
        </w:tc>
        <w:tc>
          <w:tcPr>
            <w:tcW w:w="2749" w:type="dxa"/>
          </w:tcPr>
          <w:p w14:paraId="352B33E8" w14:textId="77777777" w:rsidR="00C20560" w:rsidRDefault="00000000">
            <w:r>
              <w:t>Displays allocated shares and invested amounts</w:t>
            </w:r>
          </w:p>
        </w:tc>
        <w:tc>
          <w:tcPr>
            <w:tcW w:w="3330" w:type="dxa"/>
          </w:tcPr>
          <w:p w14:paraId="55731A1B" w14:textId="77777777" w:rsidR="00C20560" w:rsidRDefault="00000000">
            <w:r>
              <w:t>Investment = 10000, Strategies = ['Ethical Investing'], Split Equally = Yes</w:t>
            </w:r>
          </w:p>
        </w:tc>
      </w:tr>
      <w:tr w:rsidR="00C20560" w14:paraId="626B8191" w14:textId="77777777" w:rsidTr="00DD63F3">
        <w:tc>
          <w:tcPr>
            <w:tcW w:w="918" w:type="dxa"/>
          </w:tcPr>
          <w:p w14:paraId="6A56C749" w14:textId="77777777" w:rsidR="00C20560" w:rsidRDefault="00000000">
            <w:r>
              <w:t>9</w:t>
            </w:r>
          </w:p>
        </w:tc>
        <w:tc>
          <w:tcPr>
            <w:tcW w:w="2651" w:type="dxa"/>
          </w:tcPr>
          <w:p w14:paraId="1E281F67" w14:textId="77777777" w:rsidR="00C20560" w:rsidRDefault="00000000">
            <w:r>
              <w:t>Test for Plotly graph generation</w:t>
            </w:r>
          </w:p>
        </w:tc>
        <w:tc>
          <w:tcPr>
            <w:tcW w:w="2749" w:type="dxa"/>
          </w:tcPr>
          <w:p w14:paraId="04496AC5" w14:textId="77777777" w:rsidR="00C20560" w:rsidRDefault="00000000">
            <w:r>
              <w:t>Displays the Plotly graph for stock trends</w:t>
            </w:r>
          </w:p>
        </w:tc>
        <w:tc>
          <w:tcPr>
            <w:tcW w:w="3330" w:type="dxa"/>
          </w:tcPr>
          <w:p w14:paraId="0F91AB76" w14:textId="77777777" w:rsidR="00C20560" w:rsidRDefault="00000000">
            <w:r>
              <w:t>Investment = 10000, Strategies = ['Ethical Investing'], Split Equally = Yes</w:t>
            </w:r>
          </w:p>
        </w:tc>
      </w:tr>
      <w:tr w:rsidR="00C20560" w14:paraId="08E4FC11" w14:textId="77777777" w:rsidTr="00DD63F3">
        <w:tc>
          <w:tcPr>
            <w:tcW w:w="918" w:type="dxa"/>
          </w:tcPr>
          <w:p w14:paraId="51567E40" w14:textId="77777777" w:rsidR="00C20560" w:rsidRDefault="00000000">
            <w:r>
              <w:t>10</w:t>
            </w:r>
          </w:p>
        </w:tc>
        <w:tc>
          <w:tcPr>
            <w:tcW w:w="2651" w:type="dxa"/>
          </w:tcPr>
          <w:p w14:paraId="7E3650A3" w14:textId="77777777" w:rsidR="00C20560" w:rsidRDefault="00000000">
            <w:r>
              <w:t xml:space="preserve">Test for stock link </w:t>
            </w:r>
            <w:r>
              <w:lastRenderedPageBreak/>
              <w:t>clickable</w:t>
            </w:r>
          </w:p>
        </w:tc>
        <w:tc>
          <w:tcPr>
            <w:tcW w:w="2749" w:type="dxa"/>
          </w:tcPr>
          <w:p w14:paraId="04C072EE" w14:textId="77777777" w:rsidR="00C20560" w:rsidRDefault="00000000">
            <w:r>
              <w:lastRenderedPageBreak/>
              <w:t xml:space="preserve">Displays clickable stock </w:t>
            </w:r>
            <w:r>
              <w:lastRenderedPageBreak/>
              <w:t>link to Yahoo Finance</w:t>
            </w:r>
          </w:p>
        </w:tc>
        <w:tc>
          <w:tcPr>
            <w:tcW w:w="3330" w:type="dxa"/>
          </w:tcPr>
          <w:p w14:paraId="6605D5B9" w14:textId="77777777" w:rsidR="00C20560" w:rsidRDefault="00000000">
            <w:r>
              <w:lastRenderedPageBreak/>
              <w:t xml:space="preserve">Investment = 10000, Strategies = ['Ethical Investing'], Split Equally </w:t>
            </w:r>
            <w:r>
              <w:lastRenderedPageBreak/>
              <w:t>= Yes</w:t>
            </w:r>
          </w:p>
        </w:tc>
      </w:tr>
      <w:tr w:rsidR="00C20560" w14:paraId="6B70AB40" w14:textId="77777777" w:rsidTr="00DD63F3">
        <w:tc>
          <w:tcPr>
            <w:tcW w:w="918" w:type="dxa"/>
          </w:tcPr>
          <w:p w14:paraId="53A6D431" w14:textId="77777777" w:rsidR="00C20560" w:rsidRDefault="00000000">
            <w:r>
              <w:lastRenderedPageBreak/>
              <w:t>11</w:t>
            </w:r>
          </w:p>
        </w:tc>
        <w:tc>
          <w:tcPr>
            <w:tcW w:w="2651" w:type="dxa"/>
          </w:tcPr>
          <w:p w14:paraId="42274899" w14:textId="77777777" w:rsidR="00C20560" w:rsidRDefault="00000000">
            <w:r>
              <w:t>Test for valid stock details for each strategy</w:t>
            </w:r>
          </w:p>
        </w:tc>
        <w:tc>
          <w:tcPr>
            <w:tcW w:w="2749" w:type="dxa"/>
          </w:tcPr>
          <w:p w14:paraId="7818E587" w14:textId="77777777" w:rsidR="00C20560" w:rsidRDefault="00000000">
            <w:r>
              <w:t>Displays valid stock details for each selected strategy</w:t>
            </w:r>
          </w:p>
        </w:tc>
        <w:tc>
          <w:tcPr>
            <w:tcW w:w="3330" w:type="dxa"/>
          </w:tcPr>
          <w:p w14:paraId="6E2A64FA" w14:textId="77777777" w:rsidR="00C20560" w:rsidRDefault="00000000">
            <w:r>
              <w:t>Investment = 10000, Strategies = ['Ethical Investing', 'Growth Investing'], Split Equally = Yes</w:t>
            </w:r>
          </w:p>
        </w:tc>
      </w:tr>
    </w:tbl>
    <w:p w14:paraId="5C66ADC2" w14:textId="77777777" w:rsidR="00490B22" w:rsidRDefault="00490B22"/>
    <w:sectPr w:rsidR="00490B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262377">
    <w:abstractNumId w:val="8"/>
  </w:num>
  <w:num w:numId="2" w16cid:durableId="1335719698">
    <w:abstractNumId w:val="6"/>
  </w:num>
  <w:num w:numId="3" w16cid:durableId="2031102560">
    <w:abstractNumId w:val="5"/>
  </w:num>
  <w:num w:numId="4" w16cid:durableId="1146360880">
    <w:abstractNumId w:val="4"/>
  </w:num>
  <w:num w:numId="5" w16cid:durableId="1105077235">
    <w:abstractNumId w:val="7"/>
  </w:num>
  <w:num w:numId="6" w16cid:durableId="2028829192">
    <w:abstractNumId w:val="3"/>
  </w:num>
  <w:num w:numId="7" w16cid:durableId="1565532505">
    <w:abstractNumId w:val="2"/>
  </w:num>
  <w:num w:numId="8" w16cid:durableId="870218282">
    <w:abstractNumId w:val="1"/>
  </w:num>
  <w:num w:numId="9" w16cid:durableId="105889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01BF"/>
    <w:rsid w:val="00326F90"/>
    <w:rsid w:val="00490B22"/>
    <w:rsid w:val="007D77C8"/>
    <w:rsid w:val="007E47FC"/>
    <w:rsid w:val="00982EDC"/>
    <w:rsid w:val="00AA1D8D"/>
    <w:rsid w:val="00B47730"/>
    <w:rsid w:val="00C20560"/>
    <w:rsid w:val="00CB0664"/>
    <w:rsid w:val="00DA2C75"/>
    <w:rsid w:val="00DD63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92949F"/>
  <w14:defaultImageDpi w14:val="300"/>
  <w15:docId w15:val="{697FFEF5-8DE8-44C0-964F-9CE7712C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1795</Characters>
  <Application>Microsoft Office Word</Application>
  <DocSecurity>0</DocSecurity>
  <Lines>138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Divija Choudhary</cp:lastModifiedBy>
  <cp:revision>6</cp:revision>
  <dcterms:created xsi:type="dcterms:W3CDTF">2013-12-23T23:15:00Z</dcterms:created>
  <dcterms:modified xsi:type="dcterms:W3CDTF">2024-12-14T05:47:00Z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669b7cb76a94fad8b01e2793c07dd82e9b2895853907464ca43754d75771b0b6</vt:lpwstr>
  </property>
</Properties>
</file>